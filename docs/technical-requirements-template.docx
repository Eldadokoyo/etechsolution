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Etech Digital Solution: Technical Requirements Template</w:t>
      </w:r>
    </w:p>
    <w:p>
      <w:r>
        <w:t>Client Name: ___________________________</w:t>
      </w:r>
    </w:p>
    <w:p>
      <w:r>
        <w:t>Project Name: __________________________</w:t>
      </w:r>
    </w:p>
    <w:p>
      <w:pPr>
        <w:pStyle w:val="Heading1"/>
      </w:pPr>
      <w:r>
        <w:t>1. Business Objectives</w:t>
      </w:r>
    </w:p>
    <w:p>
      <w:r>
        <w:t>Clearly define the problem and what the project should solve.</w:t>
      </w:r>
    </w:p>
    <w:p>
      <w:pPr>
        <w:pStyle w:val="Heading1"/>
      </w:pPr>
      <w:r>
        <w:t>2. Functional Requirements</w:t>
      </w:r>
    </w:p>
    <w:p>
      <w:r>
        <w:t>- Core features of the application or website</w:t>
      </w:r>
    </w:p>
    <w:p>
      <w:r>
        <w:t>- User roles and permissions</w:t>
      </w:r>
    </w:p>
    <w:p>
      <w:r>
        <w:t>- User flows and dashboards</w:t>
      </w:r>
    </w:p>
    <w:p>
      <w:pPr>
        <w:pStyle w:val="Heading1"/>
      </w:pPr>
      <w:r>
        <w:t>3. Non-Functional Requirements</w:t>
      </w:r>
    </w:p>
    <w:p>
      <w:r>
        <w:t>- Performance expectations (e.g. response time &lt;2s)</w:t>
      </w:r>
    </w:p>
    <w:p>
      <w:r>
        <w:t>- Scalability targets</w:t>
      </w:r>
    </w:p>
    <w:p>
      <w:r>
        <w:t>- Availability (e.g. 99.9% uptime)</w:t>
      </w:r>
    </w:p>
    <w:p>
      <w:pPr>
        <w:pStyle w:val="Heading1"/>
      </w:pPr>
      <w:r>
        <w:t>4. Technology Stack</w:t>
      </w:r>
    </w:p>
    <w:p>
      <w:r>
        <w:t>- Frontend: HTML, CSS, JavaScript, React/Vue</w:t>
      </w:r>
    </w:p>
    <w:p>
      <w:r>
        <w:t>- Backend: PHP / Node.js / Python</w:t>
      </w:r>
    </w:p>
    <w:p>
      <w:r>
        <w:t>- Database: MySQL / PostgreSQL / MongoDB</w:t>
      </w:r>
    </w:p>
    <w:p>
      <w:r>
        <w:t>- Hosting: VPS, Shared, or Cloud (AWS, Azure, etc.)</w:t>
      </w:r>
    </w:p>
    <w:p>
      <w:pPr>
        <w:pStyle w:val="Heading1"/>
      </w:pPr>
      <w:r>
        <w:t>5. Security Requirements</w:t>
      </w:r>
    </w:p>
    <w:p>
      <w:r>
        <w:t>- HTTPS / SSL encryption</w:t>
      </w:r>
    </w:p>
    <w:p>
      <w:r>
        <w:t>- User authentication method (e.g., 2FA, OAuth)</w:t>
      </w:r>
    </w:p>
    <w:p>
      <w:r>
        <w:t>- Role-based access control</w:t>
      </w:r>
    </w:p>
    <w:p>
      <w:pPr>
        <w:pStyle w:val="Heading1"/>
      </w:pPr>
      <w:r>
        <w:t>6. Integration Requirements</w:t>
      </w:r>
    </w:p>
    <w:p>
      <w:r>
        <w:t>- APIs (Payment gateways, SMS, Email)</w:t>
      </w:r>
    </w:p>
    <w:p>
      <w:r>
        <w:t>- Third-party services (Google Maps, Analytics)</w:t>
      </w:r>
    </w:p>
    <w:p>
      <w:pPr>
        <w:pStyle w:val="Heading1"/>
      </w:pPr>
      <w:r>
        <w:t>7. Deliverables &amp; Deadlines</w:t>
      </w:r>
    </w:p>
    <w:p>
      <w:r>
        <w:t>| Deliverable | Description | Deadline |</w:t>
      </w:r>
    </w:p>
    <w:p>
      <w:r>
        <w:t>|-------------|-------------|----------|</w:t>
      </w:r>
    </w:p>
    <w:p>
      <w:r>
        <w:t>|             |             |          |</w:t>
      </w:r>
    </w:p>
    <w:p>
      <w:pPr>
        <w:pStyle w:val="Heading1"/>
      </w:pPr>
      <w:r>
        <w:t>8. Notes</w:t>
      </w:r>
    </w:p>
    <w:p>
      <w:r>
        <w:t>- Any constraints, additional expectations, or legacy issues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